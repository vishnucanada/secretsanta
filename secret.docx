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51FFB" w14:textId="77777777" w:rsidR="009C3159" w:rsidRDefault="00000000">
      <w:pPr>
        <w:pStyle w:val="Heading1"/>
      </w:pPr>
      <w:r>
        <w:t>Morocco Trip – 3 Days</w:t>
      </w:r>
    </w:p>
    <w:p w14:paraId="55A8C496" w14:textId="77777777" w:rsidR="009C3159" w:rsidRDefault="00000000">
      <w:r>
        <w:t>Travelers: Maraya, Vishnu, Ala</w:t>
      </w:r>
    </w:p>
    <w:p w14:paraId="468A979E" w14:textId="77777777" w:rsidR="009C3159" w:rsidRDefault="00000000">
      <w:r>
        <w:t>Dates: Jan 14th, 2025 – Jan 16th,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3159" w14:paraId="57FDE8AF" w14:textId="77777777">
        <w:tc>
          <w:tcPr>
            <w:tcW w:w="2160" w:type="dxa"/>
          </w:tcPr>
          <w:p w14:paraId="4DE75C2B" w14:textId="77777777" w:rsidR="009C3159" w:rsidRDefault="00000000">
            <w:r>
              <w:t>Day</w:t>
            </w:r>
          </w:p>
        </w:tc>
        <w:tc>
          <w:tcPr>
            <w:tcW w:w="2160" w:type="dxa"/>
          </w:tcPr>
          <w:p w14:paraId="3FC7BA4F" w14:textId="77777777" w:rsidR="009C3159" w:rsidRDefault="00000000">
            <w:r>
              <w:t>Day of the Week</w:t>
            </w:r>
          </w:p>
        </w:tc>
        <w:tc>
          <w:tcPr>
            <w:tcW w:w="2160" w:type="dxa"/>
          </w:tcPr>
          <w:p w14:paraId="6C43369F" w14:textId="77777777" w:rsidR="009C3159" w:rsidRDefault="00000000">
            <w:r>
              <w:t>Activities</w:t>
            </w:r>
          </w:p>
        </w:tc>
        <w:tc>
          <w:tcPr>
            <w:tcW w:w="2160" w:type="dxa"/>
          </w:tcPr>
          <w:p w14:paraId="69936E5E" w14:textId="77777777" w:rsidR="009C3159" w:rsidRDefault="00000000">
            <w:r>
              <w:t>Price</w:t>
            </w:r>
          </w:p>
        </w:tc>
      </w:tr>
      <w:tr w:rsidR="009C3159" w14:paraId="05A714DD" w14:textId="77777777">
        <w:tc>
          <w:tcPr>
            <w:tcW w:w="2160" w:type="dxa"/>
          </w:tcPr>
          <w:p w14:paraId="42D467ED" w14:textId="77777777" w:rsidR="009C3159" w:rsidRDefault="00000000">
            <w:r>
              <w:t>Day 1</w:t>
            </w:r>
          </w:p>
        </w:tc>
        <w:tc>
          <w:tcPr>
            <w:tcW w:w="2160" w:type="dxa"/>
          </w:tcPr>
          <w:p w14:paraId="69A3CD94" w14:textId="77777777" w:rsidR="009C3159" w:rsidRDefault="00000000">
            <w:r>
              <w:t>Tuesday</w:t>
            </w:r>
          </w:p>
        </w:tc>
        <w:tc>
          <w:tcPr>
            <w:tcW w:w="2160" w:type="dxa"/>
          </w:tcPr>
          <w:p w14:paraId="4C12A8D7" w14:textId="77777777" w:rsidR="009C3159" w:rsidRDefault="00000000">
            <w:r>
              <w:t>• Flight Ryan Air 9:20-11:25</w:t>
            </w:r>
            <w:r>
              <w:br/>
              <w:t>• Check-in at Airbnb</w:t>
            </w:r>
            <w:r>
              <w:br/>
              <w:t>• Explore Medina (Old Town)</w:t>
            </w:r>
            <w:r>
              <w:br/>
              <w:t>• Visit Kasbah Museum</w:t>
            </w:r>
            <w:r>
              <w:br/>
              <w:t>• Walk along Tangier Corniche</w:t>
            </w:r>
          </w:p>
        </w:tc>
        <w:tc>
          <w:tcPr>
            <w:tcW w:w="2160" w:type="dxa"/>
          </w:tcPr>
          <w:p w14:paraId="02E42689" w14:textId="77777777" w:rsidR="009C3159" w:rsidRDefault="00000000">
            <w:r>
              <w:t>35 € per person</w:t>
            </w:r>
            <w:r>
              <w:br/>
              <w:t>60€–70€ total</w:t>
            </w:r>
          </w:p>
        </w:tc>
      </w:tr>
      <w:tr w:rsidR="009C3159" w14:paraId="4771C9F8" w14:textId="77777777">
        <w:tc>
          <w:tcPr>
            <w:tcW w:w="2160" w:type="dxa"/>
          </w:tcPr>
          <w:p w14:paraId="75D81383" w14:textId="77777777" w:rsidR="009C3159" w:rsidRDefault="00000000">
            <w:r>
              <w:t>Day 2</w:t>
            </w:r>
          </w:p>
        </w:tc>
        <w:tc>
          <w:tcPr>
            <w:tcW w:w="2160" w:type="dxa"/>
          </w:tcPr>
          <w:p w14:paraId="7D718663" w14:textId="77777777" w:rsidR="009C3159" w:rsidRDefault="00000000">
            <w:r>
              <w:t>Wednesday</w:t>
            </w:r>
          </w:p>
        </w:tc>
        <w:tc>
          <w:tcPr>
            <w:tcW w:w="2160" w:type="dxa"/>
          </w:tcPr>
          <w:p w14:paraId="073D7BA1" w14:textId="56BB9C07" w:rsidR="009C3159" w:rsidRDefault="00000000">
            <w:r>
              <w:t>• Visit Hercules Caves</w:t>
            </w:r>
            <w:r>
              <w:br/>
              <w:t>• Cap Spartel Lighthouse</w:t>
            </w:r>
            <w:r>
              <w:br/>
              <w:t>• Traditional Moroccan Dinner</w:t>
            </w:r>
          </w:p>
        </w:tc>
        <w:tc>
          <w:tcPr>
            <w:tcW w:w="2160" w:type="dxa"/>
          </w:tcPr>
          <w:p w14:paraId="5CBC861C" w14:textId="77777777" w:rsidR="009C3159" w:rsidRDefault="00000000">
            <w:r>
              <w:t>11€ per person (40€ total)</w:t>
            </w:r>
            <w:r>
              <w:br/>
              <w:t>~15–20 € per person</w:t>
            </w:r>
          </w:p>
        </w:tc>
      </w:tr>
      <w:tr w:rsidR="009C3159" w14:paraId="7461E8B9" w14:textId="77777777">
        <w:tc>
          <w:tcPr>
            <w:tcW w:w="2160" w:type="dxa"/>
          </w:tcPr>
          <w:p w14:paraId="735E1B36" w14:textId="77777777" w:rsidR="009C3159" w:rsidRDefault="00000000">
            <w:r>
              <w:t>Day 3</w:t>
            </w:r>
          </w:p>
        </w:tc>
        <w:tc>
          <w:tcPr>
            <w:tcW w:w="2160" w:type="dxa"/>
          </w:tcPr>
          <w:p w14:paraId="7C46EAF0" w14:textId="77777777" w:rsidR="009C3159" w:rsidRDefault="00000000">
            <w:r>
              <w:t>Thursday</w:t>
            </w:r>
          </w:p>
        </w:tc>
        <w:tc>
          <w:tcPr>
            <w:tcW w:w="2160" w:type="dxa"/>
          </w:tcPr>
          <w:p w14:paraId="47AFF0D9" w14:textId="77777777" w:rsidR="009C3159" w:rsidRDefault="00000000">
            <w:r>
              <w:t>• Visit Tangier Grand Socco (market)</w:t>
            </w:r>
            <w:r>
              <w:br/>
              <w:t>• Flight Ryan Air 7:50-9:55</w:t>
            </w:r>
          </w:p>
        </w:tc>
        <w:tc>
          <w:tcPr>
            <w:tcW w:w="2160" w:type="dxa"/>
          </w:tcPr>
          <w:p w14:paraId="43B791D1" w14:textId="77777777" w:rsidR="009C3159" w:rsidRDefault="009C3159"/>
        </w:tc>
      </w:tr>
      <w:tr w:rsidR="009C3159" w14:paraId="4B0CE042" w14:textId="77777777">
        <w:tc>
          <w:tcPr>
            <w:tcW w:w="2160" w:type="dxa"/>
          </w:tcPr>
          <w:p w14:paraId="49857BDB" w14:textId="77777777" w:rsidR="009C3159" w:rsidRDefault="00000000">
            <w:r>
              <w:t>Total Per Person:</w:t>
            </w:r>
          </w:p>
        </w:tc>
        <w:tc>
          <w:tcPr>
            <w:tcW w:w="2160" w:type="dxa"/>
          </w:tcPr>
          <w:p w14:paraId="20ED6C62" w14:textId="77777777" w:rsidR="009C3159" w:rsidRDefault="009C3159"/>
        </w:tc>
        <w:tc>
          <w:tcPr>
            <w:tcW w:w="2160" w:type="dxa"/>
          </w:tcPr>
          <w:p w14:paraId="4F63ADB0" w14:textId="77777777" w:rsidR="009C3159" w:rsidRDefault="009C3159"/>
        </w:tc>
        <w:tc>
          <w:tcPr>
            <w:tcW w:w="2160" w:type="dxa"/>
          </w:tcPr>
          <w:p w14:paraId="3E0B1AB8" w14:textId="77777777" w:rsidR="009C3159" w:rsidRDefault="00000000">
            <w:r>
              <w:t>46–56 € (plus meals)</w:t>
            </w:r>
          </w:p>
        </w:tc>
      </w:tr>
    </w:tbl>
    <w:p w14:paraId="5EAE46FB" w14:textId="77777777" w:rsidR="009C3159" w:rsidRDefault="00000000">
      <w:pPr>
        <w:pStyle w:val="Heading1"/>
      </w:pPr>
      <w:r>
        <w:t>Malaga Trip – 3 Days</w:t>
      </w:r>
    </w:p>
    <w:p w14:paraId="5EE5E146" w14:textId="77777777" w:rsidR="009C3159" w:rsidRDefault="00000000">
      <w:r>
        <w:t>Travelers: Lyly, Vishnu, Ala</w:t>
      </w:r>
    </w:p>
    <w:p w14:paraId="34002F52" w14:textId="77777777" w:rsidR="009C3159" w:rsidRDefault="00000000">
      <w:r>
        <w:t>Dates: Jan 24th, 2025 – Jan 26th,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3159" w14:paraId="746BBE1B" w14:textId="77777777">
        <w:tc>
          <w:tcPr>
            <w:tcW w:w="2160" w:type="dxa"/>
          </w:tcPr>
          <w:p w14:paraId="06241E0E" w14:textId="77777777" w:rsidR="009C3159" w:rsidRDefault="00000000">
            <w:r>
              <w:t>Day</w:t>
            </w:r>
          </w:p>
        </w:tc>
        <w:tc>
          <w:tcPr>
            <w:tcW w:w="2160" w:type="dxa"/>
          </w:tcPr>
          <w:p w14:paraId="32A1BA95" w14:textId="77777777" w:rsidR="009C3159" w:rsidRDefault="00000000">
            <w:r>
              <w:t>Day of the Week</w:t>
            </w:r>
          </w:p>
        </w:tc>
        <w:tc>
          <w:tcPr>
            <w:tcW w:w="2160" w:type="dxa"/>
          </w:tcPr>
          <w:p w14:paraId="017FA227" w14:textId="77777777" w:rsidR="009C3159" w:rsidRDefault="00000000">
            <w:r>
              <w:t>Activities</w:t>
            </w:r>
          </w:p>
        </w:tc>
        <w:tc>
          <w:tcPr>
            <w:tcW w:w="2160" w:type="dxa"/>
          </w:tcPr>
          <w:p w14:paraId="187C523D" w14:textId="77777777" w:rsidR="009C3159" w:rsidRDefault="00000000">
            <w:r>
              <w:t>Price</w:t>
            </w:r>
          </w:p>
        </w:tc>
      </w:tr>
      <w:tr w:rsidR="009C3159" w14:paraId="2260E899" w14:textId="77777777">
        <w:tc>
          <w:tcPr>
            <w:tcW w:w="2160" w:type="dxa"/>
          </w:tcPr>
          <w:p w14:paraId="6469163E" w14:textId="77777777" w:rsidR="009C3159" w:rsidRDefault="00000000">
            <w:r>
              <w:t>Day 1</w:t>
            </w:r>
          </w:p>
        </w:tc>
        <w:tc>
          <w:tcPr>
            <w:tcW w:w="2160" w:type="dxa"/>
          </w:tcPr>
          <w:p w14:paraId="2E87377E" w14:textId="77777777" w:rsidR="009C3159" w:rsidRDefault="00000000">
            <w:r>
              <w:t>Friday</w:t>
            </w:r>
          </w:p>
        </w:tc>
        <w:tc>
          <w:tcPr>
            <w:tcW w:w="2160" w:type="dxa"/>
          </w:tcPr>
          <w:p w14:paraId="1468B6FD" w14:textId="77777777" w:rsidR="009C3159" w:rsidRDefault="00000000">
            <w:r>
              <w:t>• Flight Air Europa 10:35-11:45</w:t>
            </w:r>
            <w:r>
              <w:br/>
              <w:t>• Airbnb</w:t>
            </w:r>
          </w:p>
        </w:tc>
        <w:tc>
          <w:tcPr>
            <w:tcW w:w="2160" w:type="dxa"/>
          </w:tcPr>
          <w:p w14:paraId="1040D610" w14:textId="77777777" w:rsidR="009C3159" w:rsidRDefault="00000000">
            <w:r>
              <w:t>55 € per person</w:t>
            </w:r>
            <w:r>
              <w:br/>
              <w:t>60€–70€ total</w:t>
            </w:r>
          </w:p>
        </w:tc>
      </w:tr>
      <w:tr w:rsidR="009C3159" w14:paraId="41AFFBE7" w14:textId="77777777">
        <w:tc>
          <w:tcPr>
            <w:tcW w:w="2160" w:type="dxa"/>
          </w:tcPr>
          <w:p w14:paraId="7AC805AD" w14:textId="77777777" w:rsidR="009C3159" w:rsidRDefault="00000000">
            <w:r>
              <w:t>Day 2</w:t>
            </w:r>
          </w:p>
        </w:tc>
        <w:tc>
          <w:tcPr>
            <w:tcW w:w="2160" w:type="dxa"/>
          </w:tcPr>
          <w:p w14:paraId="668EC4B7" w14:textId="77777777" w:rsidR="009C3159" w:rsidRDefault="00000000">
            <w:r>
              <w:t>Saturday</w:t>
            </w:r>
          </w:p>
        </w:tc>
        <w:tc>
          <w:tcPr>
            <w:tcW w:w="2160" w:type="dxa"/>
          </w:tcPr>
          <w:p w14:paraId="0E1D9EE3" w14:textId="77777777" w:rsidR="009C3159" w:rsidRDefault="00000000">
            <w:r>
              <w:t>• Dolphin Boat Tour</w:t>
            </w:r>
            <w:r>
              <w:br/>
              <w:t>• Old Town</w:t>
            </w:r>
            <w:r>
              <w:br/>
              <w:t>• Cathedral Malaga</w:t>
            </w:r>
            <w:r>
              <w:br/>
              <w:t>• Beach</w:t>
            </w:r>
          </w:p>
        </w:tc>
        <w:tc>
          <w:tcPr>
            <w:tcW w:w="2160" w:type="dxa"/>
          </w:tcPr>
          <w:p w14:paraId="21652E5A" w14:textId="77777777" w:rsidR="009C3159" w:rsidRDefault="00000000">
            <w:r>
              <w:t>11€ per person (40€ total)</w:t>
            </w:r>
            <w:r>
              <w:br/>
              <w:t>Free</w:t>
            </w:r>
          </w:p>
        </w:tc>
      </w:tr>
      <w:tr w:rsidR="009C3159" w14:paraId="7BFC269A" w14:textId="77777777">
        <w:tc>
          <w:tcPr>
            <w:tcW w:w="2160" w:type="dxa"/>
          </w:tcPr>
          <w:p w14:paraId="175F9228" w14:textId="77777777" w:rsidR="009C3159" w:rsidRDefault="00000000">
            <w:r>
              <w:t>Day 3</w:t>
            </w:r>
          </w:p>
        </w:tc>
        <w:tc>
          <w:tcPr>
            <w:tcW w:w="2160" w:type="dxa"/>
          </w:tcPr>
          <w:p w14:paraId="4876B5B6" w14:textId="77777777" w:rsidR="009C3159" w:rsidRDefault="00000000">
            <w:r>
              <w:t>Sunday</w:t>
            </w:r>
          </w:p>
        </w:tc>
        <w:tc>
          <w:tcPr>
            <w:tcW w:w="2160" w:type="dxa"/>
          </w:tcPr>
          <w:p w14:paraId="0D25F544" w14:textId="77777777" w:rsidR="009C3159" w:rsidRDefault="00000000">
            <w:r>
              <w:t>• Visit Old Town</w:t>
            </w:r>
            <w:r>
              <w:br/>
              <w:t>• Flight: 12:30-13:45</w:t>
            </w:r>
          </w:p>
        </w:tc>
        <w:tc>
          <w:tcPr>
            <w:tcW w:w="2160" w:type="dxa"/>
          </w:tcPr>
          <w:p w14:paraId="043EE5A2" w14:textId="77777777" w:rsidR="009C3159" w:rsidRDefault="00000000">
            <w:r>
              <w:t>Free</w:t>
            </w:r>
          </w:p>
        </w:tc>
      </w:tr>
      <w:tr w:rsidR="009C3159" w14:paraId="4CCBCAB3" w14:textId="77777777">
        <w:tc>
          <w:tcPr>
            <w:tcW w:w="2160" w:type="dxa"/>
          </w:tcPr>
          <w:p w14:paraId="59D11116" w14:textId="77777777" w:rsidR="009C3159" w:rsidRDefault="00000000">
            <w:r>
              <w:t>Total Per Person:</w:t>
            </w:r>
          </w:p>
        </w:tc>
        <w:tc>
          <w:tcPr>
            <w:tcW w:w="2160" w:type="dxa"/>
          </w:tcPr>
          <w:p w14:paraId="44895C0C" w14:textId="77777777" w:rsidR="009C3159" w:rsidRDefault="009C3159"/>
        </w:tc>
        <w:tc>
          <w:tcPr>
            <w:tcW w:w="2160" w:type="dxa"/>
          </w:tcPr>
          <w:p w14:paraId="649D1724" w14:textId="77777777" w:rsidR="009C3159" w:rsidRDefault="009C3159"/>
        </w:tc>
        <w:tc>
          <w:tcPr>
            <w:tcW w:w="2160" w:type="dxa"/>
          </w:tcPr>
          <w:p w14:paraId="798DB7A9" w14:textId="77777777" w:rsidR="009C3159" w:rsidRDefault="00000000">
            <w:r>
              <w:t>86 €</w:t>
            </w:r>
          </w:p>
        </w:tc>
      </w:tr>
    </w:tbl>
    <w:p w14:paraId="543D158F" w14:textId="7FE7DE35" w:rsidR="009C3159" w:rsidRDefault="009C3159"/>
    <w:sectPr w:rsidR="009C31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414384">
    <w:abstractNumId w:val="8"/>
  </w:num>
  <w:num w:numId="2" w16cid:durableId="417100599">
    <w:abstractNumId w:val="6"/>
  </w:num>
  <w:num w:numId="3" w16cid:durableId="1244729188">
    <w:abstractNumId w:val="5"/>
  </w:num>
  <w:num w:numId="4" w16cid:durableId="77096172">
    <w:abstractNumId w:val="4"/>
  </w:num>
  <w:num w:numId="5" w16cid:durableId="760027747">
    <w:abstractNumId w:val="7"/>
  </w:num>
  <w:num w:numId="6" w16cid:durableId="1982927008">
    <w:abstractNumId w:val="3"/>
  </w:num>
  <w:num w:numId="7" w16cid:durableId="785545592">
    <w:abstractNumId w:val="2"/>
  </w:num>
  <w:num w:numId="8" w16cid:durableId="1269893424">
    <w:abstractNumId w:val="1"/>
  </w:num>
  <w:num w:numId="9" w16cid:durableId="127593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25A"/>
    <w:rsid w:val="0029639D"/>
    <w:rsid w:val="00326F90"/>
    <w:rsid w:val="0083348C"/>
    <w:rsid w:val="009C31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BD4E2"/>
  <w14:defaultImageDpi w14:val="300"/>
  <w15:docId w15:val="{B832E829-D423-214D-AE18-BEF2C161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Vishnu Garigipati</cp:lastModifiedBy>
  <cp:revision>2</cp:revision>
  <dcterms:created xsi:type="dcterms:W3CDTF">2013-12-23T23:15:00Z</dcterms:created>
  <dcterms:modified xsi:type="dcterms:W3CDTF">2024-12-15T12:16:00Z</dcterms:modified>
  <cp:category/>
</cp:coreProperties>
</file>